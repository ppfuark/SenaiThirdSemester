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4D3" w:rsidRDefault="008B582B" w:rsidP="008B582B">
      <w:pPr>
        <w:pStyle w:val="Ttulo1"/>
      </w:pPr>
      <w:r>
        <w:t>Comparação: Dart vs Java</w:t>
      </w:r>
    </w:p>
    <w:p w:rsidR="001374D3" w:rsidRDefault="008B582B">
      <w:r>
        <w:t>Este documento apresenta as principais diferenças entre Dart e Java, focando em aspectos de sintaxe e funcionamento da lógica.</w:t>
      </w:r>
    </w:p>
    <w:p w:rsidR="001374D3" w:rsidRDefault="008B582B">
      <w:pPr>
        <w:pStyle w:val="Ttulo1"/>
      </w:pPr>
      <w:r>
        <w:t>1. Diferenças de Sintaxe</w:t>
      </w:r>
    </w:p>
    <w:p w:rsidR="001374D3" w:rsidRDefault="008B582B">
      <w:r>
        <w:t xml:space="preserve">  • Dart usa '</w:t>
      </w:r>
      <w:proofErr w:type="gramStart"/>
      <w:r>
        <w:t>stdin.readLineSync</w:t>
      </w:r>
      <w:proofErr w:type="gramEnd"/>
      <w:r>
        <w:t>()' e 'print()'.</w:t>
      </w:r>
    </w:p>
    <w:p w:rsidR="001374D3" w:rsidRDefault="008B582B">
      <w:r>
        <w:t xml:space="preserve">  • Java usa 'Scanner' para entrada e 'System.out.println()' pa</w:t>
      </w:r>
      <w:r>
        <w:t>ra saída.</w:t>
      </w:r>
    </w:p>
    <w:p w:rsidR="001374D3" w:rsidRDefault="008B582B">
      <w:pPr>
        <w:pStyle w:val="Ttulo1"/>
      </w:pPr>
      <w:r>
        <w:t>2. Diferenças de Lógica</w:t>
      </w:r>
    </w:p>
    <w:p w:rsidR="001374D3" w:rsidRDefault="008B582B">
      <w:r>
        <w:t xml:space="preserve">  • Dart possui suporte nativo a null safety com '?' e '!' para evitar erros de null.</w:t>
      </w:r>
    </w:p>
    <w:p w:rsidR="001374D3" w:rsidRDefault="008B582B">
      <w:r>
        <w:t xml:space="preserve"> </w:t>
      </w:r>
      <w:r>
        <w:t xml:space="preserve"> • Java não</w:t>
      </w:r>
      <w:bookmarkStart w:id="0" w:name="_GoBack"/>
      <w:bookmarkEnd w:id="0"/>
      <w:r>
        <w:t xml:space="preserve"> possui nativamente, usa verificações manuais ou bibliotecas externas.</w:t>
      </w:r>
    </w:p>
    <w:sectPr w:rsidR="001374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74D3"/>
    <w:rsid w:val="0015074B"/>
    <w:rsid w:val="0029639D"/>
    <w:rsid w:val="00326F90"/>
    <w:rsid w:val="008B582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FE8202"/>
  <w14:defaultImageDpi w14:val="300"/>
  <w15:docId w15:val="{07BDA6B0-DE0F-4BBD-B3F0-5037B7ED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0A29E5-3F54-486B-9447-3654B5444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416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Paulo Henrique Preciliano da Silva  </cp:lastModifiedBy>
  <cp:revision>2</cp:revision>
  <dcterms:created xsi:type="dcterms:W3CDTF">2013-12-23T23:15:00Z</dcterms:created>
  <dcterms:modified xsi:type="dcterms:W3CDTF">2025-08-22T18:45:00Z</dcterms:modified>
  <cp:category/>
</cp:coreProperties>
</file>